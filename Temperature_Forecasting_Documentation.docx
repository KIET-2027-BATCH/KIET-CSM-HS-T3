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D84C1" w14:textId="5CADE030" w:rsidR="00D569CE" w:rsidRPr="00D569CE" w:rsidRDefault="00D569CE">
      <w:pPr>
        <w:pStyle w:val="Heading1"/>
        <w:rPr>
          <w:rStyle w:val="SubtleEmphasis"/>
          <w:sz w:val="44"/>
          <w:szCs w:val="44"/>
          <w:u w:val="single"/>
        </w:rPr>
      </w:pPr>
      <w:r w:rsidRPr="00D569CE">
        <w:rPr>
          <w:rStyle w:val="SubtleEmphasis"/>
          <w:sz w:val="44"/>
          <w:szCs w:val="44"/>
          <w:u w:val="single"/>
        </w:rPr>
        <w:t>DOCUMENTATION OF PROJECT KILL:</w:t>
      </w:r>
    </w:p>
    <w:p w14:paraId="163CE523" w14:textId="53BA39F0" w:rsidR="00BF68DC" w:rsidRDefault="00D5270E">
      <w:pPr>
        <w:pStyle w:val="Heading1"/>
      </w:pPr>
      <w:r>
        <w:t>Temperature Forecasting using Linear Regression</w:t>
      </w:r>
    </w:p>
    <w:p w14:paraId="392F35D9" w14:textId="77777777" w:rsidR="00BF68DC" w:rsidRDefault="00D5270E">
      <w:pPr>
        <w:pStyle w:val="Heading2"/>
      </w:pPr>
      <w:r>
        <w:t>Introduction</w:t>
      </w:r>
    </w:p>
    <w:p w14:paraId="6331A045" w14:textId="77777777" w:rsidR="00BF68DC" w:rsidRDefault="00D5270E">
      <w:r>
        <w:t xml:space="preserve">Temperature forecasting is crucial for various applications, including agriculture, disaster preparedness, and energy management. This project aims to predict daily temperatures based on </w:t>
      </w:r>
      <w:r>
        <w:t>historical data using machine learning techniques, specifically Linear Regression.</w:t>
      </w:r>
    </w:p>
    <w:p w14:paraId="01DE5A20" w14:textId="77777777" w:rsidR="00BF68DC" w:rsidRDefault="00D5270E">
      <w:pPr>
        <w:pStyle w:val="Heading2"/>
      </w:pPr>
      <w:r>
        <w:t>Objectives</w:t>
      </w:r>
    </w:p>
    <w:p w14:paraId="4A34360C" w14:textId="77777777" w:rsidR="00BF68DC" w:rsidRDefault="00D5270E">
      <w:r>
        <w:t>- Develop a predictive model for daily temperature forecasting.</w:t>
      </w:r>
    </w:p>
    <w:p w14:paraId="500A3B95" w14:textId="77777777" w:rsidR="00BF68DC" w:rsidRDefault="00D5270E">
      <w:r>
        <w:t>- Utilize Linear Regression to establish a relationship between the day of the year and temperature.</w:t>
      </w:r>
    </w:p>
    <w:p w14:paraId="339CB013" w14:textId="77777777" w:rsidR="00BF68DC" w:rsidRDefault="00D5270E">
      <w:r>
        <w:t>- Evaluate the model’s accuracy using performance metrics.</w:t>
      </w:r>
    </w:p>
    <w:p w14:paraId="1D1BA6CA" w14:textId="77777777" w:rsidR="00BF68DC" w:rsidRDefault="00D5270E">
      <w:pPr>
        <w:pStyle w:val="Heading2"/>
      </w:pPr>
      <w:r>
        <w:t>Data Description</w:t>
      </w:r>
    </w:p>
    <w:p w14:paraId="48DA5DB6" w14:textId="77777777" w:rsidR="00BF68DC" w:rsidRDefault="00D5270E">
      <w:r>
        <w:t>- **Dataset:** Synthetic dataset representing daily temperatures over a year.</w:t>
      </w:r>
    </w:p>
    <w:p w14:paraId="7C49F025" w14:textId="77777777" w:rsidR="00BF68DC" w:rsidRDefault="00D5270E">
      <w:r>
        <w:t>- **Features:**</w:t>
      </w:r>
    </w:p>
    <w:p w14:paraId="3B8EC443" w14:textId="77777777" w:rsidR="00BF68DC" w:rsidRDefault="00D5270E">
      <w:r>
        <w:t xml:space="preserve">  - `Day`: Represents the day of the year (1 to 365).</w:t>
      </w:r>
    </w:p>
    <w:p w14:paraId="6F0C0BE3" w14:textId="77777777" w:rsidR="00BF68DC" w:rsidRDefault="00D5270E">
      <w:r>
        <w:t xml:space="preserve">  - `Temperature`: Recorded or simulated temperature values (in °C).</w:t>
      </w:r>
    </w:p>
    <w:p w14:paraId="3C310398" w14:textId="77777777" w:rsidR="00BF68DC" w:rsidRDefault="00D5270E">
      <w:pPr>
        <w:pStyle w:val="Heading2"/>
      </w:pPr>
      <w:r>
        <w:t>Methodology</w:t>
      </w:r>
    </w:p>
    <w:p w14:paraId="3F63A913" w14:textId="77777777" w:rsidR="00BF68DC" w:rsidRDefault="00D5270E">
      <w:r>
        <w:t>1. **Data Generation &amp; Preprocessing:**</w:t>
      </w:r>
    </w:p>
    <w:p w14:paraId="6D5A02FC" w14:textId="77777777" w:rsidR="00BF68DC" w:rsidRDefault="00D5270E">
      <w:r>
        <w:t xml:space="preserve">   - A sinusoidal function with noise is used to simulate realistic temperature variations over a year.</w:t>
      </w:r>
    </w:p>
    <w:p w14:paraId="31316985" w14:textId="77777777" w:rsidR="00BF68DC" w:rsidRDefault="00D5270E">
      <w:r>
        <w:t>2. **Data Splitting:**</w:t>
      </w:r>
    </w:p>
    <w:p w14:paraId="4FA9E36A" w14:textId="77777777" w:rsidR="00BF68DC" w:rsidRDefault="00D5270E">
      <w:r>
        <w:t xml:space="preserve">   - The dataset is split into training (80%) and testing (20%) sets.</w:t>
      </w:r>
    </w:p>
    <w:p w14:paraId="43863A04" w14:textId="77777777" w:rsidR="00BF68DC" w:rsidRDefault="00D5270E">
      <w:r>
        <w:t>3. **Model Selection &amp; Training:**</w:t>
      </w:r>
    </w:p>
    <w:p w14:paraId="0F6C837F" w14:textId="77777777" w:rsidR="00BF68DC" w:rsidRDefault="00D5270E">
      <w:r>
        <w:t xml:space="preserve">   - A Linear Regression model is trained on the training data.</w:t>
      </w:r>
    </w:p>
    <w:p w14:paraId="50FD6305" w14:textId="77777777" w:rsidR="00BF68DC" w:rsidRDefault="00D5270E">
      <w:r>
        <w:t>4. **Predictions &amp; Evaluation:**</w:t>
      </w:r>
    </w:p>
    <w:p w14:paraId="23CCA663" w14:textId="77777777" w:rsidR="00BF68DC" w:rsidRDefault="00D5270E">
      <w:r>
        <w:t xml:space="preserve">   - The model predicts temperatures on the test set.</w:t>
      </w:r>
    </w:p>
    <w:p w14:paraId="7D17E932" w14:textId="77777777" w:rsidR="00BF68DC" w:rsidRDefault="00D5270E">
      <w:r>
        <w:lastRenderedPageBreak/>
        <w:t xml:space="preserve">   - Performance is assessed using error metrics.</w:t>
      </w:r>
    </w:p>
    <w:p w14:paraId="195A1D13" w14:textId="77777777" w:rsidR="00BF68DC" w:rsidRDefault="00D5270E">
      <w:pPr>
        <w:pStyle w:val="Heading2"/>
      </w:pPr>
      <w:r>
        <w:t>Evaluation Metrics</w:t>
      </w:r>
    </w:p>
    <w:p w14:paraId="311A29C3" w14:textId="77777777" w:rsidR="00BF68DC" w:rsidRDefault="00D5270E">
      <w:r>
        <w:t>- **Mean Absolute Error (MAE):** Measures the average absolute difference between actual and predicted values.</w:t>
      </w:r>
    </w:p>
    <w:p w14:paraId="53C0D8BC" w14:textId="77777777" w:rsidR="00BF68DC" w:rsidRDefault="00D5270E">
      <w:r>
        <w:t>- **Root Mean Squared Error (RMSE):** Evaluates the average squared error magnitude.</w:t>
      </w:r>
    </w:p>
    <w:p w14:paraId="2847754C" w14:textId="77777777" w:rsidR="00BF68DC" w:rsidRDefault="00D5270E">
      <w:r>
        <w:t>- **Prediction Accuracy:**</w:t>
      </w:r>
    </w:p>
    <w:p w14:paraId="586BA5A5" w14:textId="77777777" w:rsidR="00BF68DC" w:rsidRDefault="00D5270E">
      <w:r>
        <w:t xml:space="preserve">  - Computed as: `Accuracy = 1 - (sum of absolute errors / sum of actual values)`.</w:t>
      </w:r>
    </w:p>
    <w:p w14:paraId="34BE9E42" w14:textId="77777777" w:rsidR="00BF68DC" w:rsidRDefault="00D5270E">
      <w:pPr>
        <w:pStyle w:val="Heading2"/>
      </w:pPr>
      <w:r>
        <w:t>Results</w:t>
      </w:r>
    </w:p>
    <w:p w14:paraId="0FCA125C" w14:textId="77777777" w:rsidR="00BF68DC" w:rsidRDefault="00D5270E">
      <w:r>
        <w:t>- The model provides reasonable temperature predictions but has inherent limitations due to its linear nature.</w:t>
      </w:r>
    </w:p>
    <w:p w14:paraId="562F18BB" w14:textId="77777777" w:rsidR="00BF68DC" w:rsidRDefault="00D5270E">
      <w:r>
        <w:t xml:space="preserve">- Errors indicate potential improvements with more </w:t>
      </w:r>
      <w:r>
        <w:t>advanced models like Polynomial Regression or Neural Networks.</w:t>
      </w:r>
    </w:p>
    <w:p w14:paraId="67D49872" w14:textId="77777777" w:rsidR="00BF68DC" w:rsidRDefault="00D5270E">
      <w:pPr>
        <w:pStyle w:val="Heading2"/>
      </w:pPr>
      <w:r>
        <w:t>Conclusion &amp; Future Work</w:t>
      </w:r>
    </w:p>
    <w:p w14:paraId="61E93770" w14:textId="77777777" w:rsidR="00BF68DC" w:rsidRDefault="00D5270E">
      <w:r>
        <w:t>- **Conclusion:** Linear Regression offers a basic but effective approach for temperature forecasting.</w:t>
      </w:r>
    </w:p>
    <w:p w14:paraId="4B009E5A" w14:textId="77777777" w:rsidR="00BF68DC" w:rsidRDefault="00D5270E">
      <w:r>
        <w:t>- **Future Improvements:**</w:t>
      </w:r>
    </w:p>
    <w:p w14:paraId="71C7B44A" w14:textId="77777777" w:rsidR="00BF68DC" w:rsidRDefault="00D5270E">
      <w:r>
        <w:t xml:space="preserve">  - Incorporate more features (e.g., humidity, wind speed, atmospheric pressure).</w:t>
      </w:r>
    </w:p>
    <w:p w14:paraId="155C73AC" w14:textId="77777777" w:rsidR="00BF68DC" w:rsidRDefault="00D5270E">
      <w:r>
        <w:t xml:space="preserve">  - Use advanced models such as Decision Trees, Random Forests, or Deep Learning.</w:t>
      </w:r>
    </w:p>
    <w:p w14:paraId="16CE3978" w14:textId="77777777" w:rsidR="00BF68DC" w:rsidRDefault="00D5270E">
      <w:r>
        <w:t xml:space="preserve">  - Experiment with real-world weather datasets for improved accuracy.</w:t>
      </w:r>
    </w:p>
    <w:sectPr w:rsidR="00BF68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674194">
    <w:abstractNumId w:val="8"/>
  </w:num>
  <w:num w:numId="2" w16cid:durableId="1903061670">
    <w:abstractNumId w:val="6"/>
  </w:num>
  <w:num w:numId="3" w16cid:durableId="1828086320">
    <w:abstractNumId w:val="5"/>
  </w:num>
  <w:num w:numId="4" w16cid:durableId="1940873351">
    <w:abstractNumId w:val="4"/>
  </w:num>
  <w:num w:numId="5" w16cid:durableId="1246113430">
    <w:abstractNumId w:val="7"/>
  </w:num>
  <w:num w:numId="6" w16cid:durableId="1082068620">
    <w:abstractNumId w:val="3"/>
  </w:num>
  <w:num w:numId="7" w16cid:durableId="2098987270">
    <w:abstractNumId w:val="2"/>
  </w:num>
  <w:num w:numId="8" w16cid:durableId="748696763">
    <w:abstractNumId w:val="1"/>
  </w:num>
  <w:num w:numId="9" w16cid:durableId="1258447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AC3D64"/>
    <w:rsid w:val="00B47730"/>
    <w:rsid w:val="00B77157"/>
    <w:rsid w:val="00BF68DC"/>
    <w:rsid w:val="00CB0664"/>
    <w:rsid w:val="00D569CE"/>
    <w:rsid w:val="00F877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C63C19"/>
  <w14:defaultImageDpi w14:val="300"/>
  <w15:docId w15:val="{683D08F5-AB07-4AF5-B862-408D69C4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sankarapu raminaidu</cp:lastModifiedBy>
  <cp:revision>2</cp:revision>
  <dcterms:created xsi:type="dcterms:W3CDTF">2025-03-20T05:14:00Z</dcterms:created>
  <dcterms:modified xsi:type="dcterms:W3CDTF">2025-03-20T05:14:00Z</dcterms:modified>
  <cp:category/>
</cp:coreProperties>
</file>